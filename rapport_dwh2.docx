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E80" w:rsidRDefault="003359ED" w:rsidP="003359ED">
      <w:pPr>
        <w:pStyle w:val="Titre1"/>
        <w:jc w:val="center"/>
      </w:pPr>
      <w:r>
        <w:rPr>
          <w:sz w:val="48"/>
        </w:rPr>
        <w:t xml:space="preserve">Rapport </w:t>
      </w:r>
      <w:proofErr w:type="spellStart"/>
      <w:r>
        <w:rPr>
          <w:sz w:val="48"/>
        </w:rPr>
        <w:t>Projet</w:t>
      </w:r>
      <w:proofErr w:type="spellEnd"/>
      <w:r>
        <w:rPr>
          <w:sz w:val="48"/>
        </w:rPr>
        <w:t xml:space="preserve"> </w:t>
      </w:r>
      <w:proofErr w:type="gramStart"/>
      <w:r>
        <w:rPr>
          <w:sz w:val="48"/>
        </w:rPr>
        <w:t>DataWarehouse2</w:t>
      </w:r>
      <w:r>
        <w:rPr>
          <w:sz w:val="48"/>
        </w:rPr>
        <w:t xml:space="preserve"> :</w:t>
      </w:r>
      <w:proofErr w:type="gramEnd"/>
      <w:r>
        <w:rPr>
          <w:sz w:val="48"/>
        </w:rPr>
        <w:t xml:space="preserve"> </w:t>
      </w:r>
      <w:proofErr w:type="spellStart"/>
      <w:r>
        <w:rPr>
          <w:sz w:val="48"/>
        </w:rPr>
        <w:t>Analyse</w:t>
      </w:r>
      <w:proofErr w:type="spellEnd"/>
      <w:r>
        <w:rPr>
          <w:sz w:val="48"/>
        </w:rPr>
        <w:t xml:space="preserve"> des Retards de Trains et Météo en Décembre 2024</w:t>
      </w:r>
    </w:p>
    <w:p w:rsidR="00F86E80" w:rsidRDefault="003359ED">
      <w:r>
        <w:br/>
      </w:r>
      <w:r>
        <w:br/>
      </w:r>
      <w:r>
        <w:br/>
      </w:r>
    </w:p>
    <w:p w:rsidR="00F86E80" w:rsidRDefault="003359ED" w:rsidP="003359ED">
      <w:pPr>
        <w:jc w:val="center"/>
      </w:pPr>
      <w:r>
        <w:rPr>
          <w:sz w:val="28"/>
        </w:rPr>
        <w:t xml:space="preserve">Auteur: HABBAK </w:t>
      </w:r>
      <w:proofErr w:type="spellStart"/>
      <w:r>
        <w:rPr>
          <w:sz w:val="28"/>
        </w:rPr>
        <w:t>Taous</w:t>
      </w:r>
      <w:proofErr w:type="spellEnd"/>
      <w:r>
        <w:rPr>
          <w:sz w:val="28"/>
        </w:rPr>
        <w:br/>
        <w:t>Date: 19/01/2025</w:t>
      </w:r>
    </w:p>
    <w:p w:rsidR="00F86E80" w:rsidRDefault="003359ED">
      <w:r>
        <w:br w:type="page"/>
      </w:r>
    </w:p>
    <w:p w:rsidR="003359ED" w:rsidRDefault="003359ED" w:rsidP="003359ED">
      <w:pPr>
        <w:pStyle w:val="Titre2"/>
      </w:pPr>
      <w:r>
        <w:lastRenderedPageBreak/>
        <w:t>Introduction</w:t>
      </w:r>
    </w:p>
    <w:p w:rsidR="003359ED" w:rsidRDefault="003359ED" w:rsidP="003359ED">
      <w:pPr>
        <w:pStyle w:val="NormalWeb"/>
      </w:pPr>
      <w:r>
        <w:t xml:space="preserve">Dans ce projet, j'ai analysé les retards des trains à la gare de Lyon en décembre 2024 en croisant les données des horaires de départ des trains avec les conditions météorologiques de ce mois. L'objectif principal était d'évaluer l'impact des conditions climatiques sur la ponctualité des trains et de visualiser ces résultats à travers des graphiques interactifs. Les données utilisées ont été générées par une </w:t>
      </w:r>
      <w:r>
        <w:rPr>
          <w:rStyle w:val="lev"/>
        </w:rPr>
        <w:t>IA</w:t>
      </w:r>
      <w:bookmarkStart w:id="0" w:name="_GoBack"/>
      <w:bookmarkEnd w:id="0"/>
      <w:r>
        <w:t>, ça</w:t>
      </w:r>
      <w:r>
        <w:t xml:space="preserve"> m'a permis de créer les ensembles de données nécessaires à l'analyse.</w:t>
      </w:r>
    </w:p>
    <w:p w:rsidR="003359ED" w:rsidRDefault="003359ED" w:rsidP="003359ED">
      <w:pPr>
        <w:pStyle w:val="Titre2"/>
      </w:pPr>
      <w:proofErr w:type="spellStart"/>
      <w:r>
        <w:t>Objectifs</w:t>
      </w:r>
      <w:proofErr w:type="spellEnd"/>
      <w:r>
        <w:t xml:space="preserve"> du </w:t>
      </w:r>
      <w:proofErr w:type="spellStart"/>
      <w:r>
        <w:t>Projet</w:t>
      </w:r>
      <w:proofErr w:type="spellEnd"/>
    </w:p>
    <w:p w:rsidR="003359ED" w:rsidRDefault="003359ED" w:rsidP="003359ED">
      <w:pPr>
        <w:numPr>
          <w:ilvl w:val="0"/>
          <w:numId w:val="14"/>
        </w:numPr>
        <w:spacing w:before="100" w:beforeAutospacing="1" w:after="100" w:afterAutospacing="1" w:line="240" w:lineRule="auto"/>
      </w:pPr>
      <w:proofErr w:type="spellStart"/>
      <w:r>
        <w:rPr>
          <w:rStyle w:val="lev"/>
        </w:rPr>
        <w:t>Analyser</w:t>
      </w:r>
      <w:proofErr w:type="spellEnd"/>
      <w:r>
        <w:rPr>
          <w:rStyle w:val="lev"/>
        </w:rPr>
        <w:t xml:space="preserve"> </w:t>
      </w:r>
      <w:proofErr w:type="spellStart"/>
      <w:r>
        <w:rPr>
          <w:rStyle w:val="lev"/>
        </w:rPr>
        <w:t>l'impact</w:t>
      </w:r>
      <w:proofErr w:type="spellEnd"/>
      <w:r>
        <w:rPr>
          <w:rStyle w:val="lev"/>
        </w:rPr>
        <w:t xml:space="preserve"> des conditions </w:t>
      </w:r>
      <w:proofErr w:type="spellStart"/>
      <w:r>
        <w:rPr>
          <w:rStyle w:val="lev"/>
        </w:rPr>
        <w:t>météorologiques</w:t>
      </w:r>
      <w:proofErr w:type="spellEnd"/>
      <w:r>
        <w:t xml:space="preserve"> (</w:t>
      </w:r>
      <w:proofErr w:type="spellStart"/>
      <w:r>
        <w:t>température</w:t>
      </w:r>
      <w:proofErr w:type="spellEnd"/>
      <w:r>
        <w:t xml:space="preserve">, </w:t>
      </w:r>
      <w:proofErr w:type="spellStart"/>
      <w:r>
        <w:t>précipitations</w:t>
      </w:r>
      <w:proofErr w:type="spellEnd"/>
      <w:r>
        <w:t xml:space="preserve">, </w:t>
      </w:r>
      <w:proofErr w:type="spellStart"/>
      <w:r>
        <w:t>humidité</w:t>
      </w:r>
      <w:proofErr w:type="spellEnd"/>
      <w:r>
        <w:t xml:space="preserve">, </w:t>
      </w:r>
      <w:proofErr w:type="gramStart"/>
      <w:r>
        <w:t>vent</w:t>
      </w:r>
      <w:proofErr w:type="gramEnd"/>
      <w:r>
        <w:t>) sur les retards des trains.</w:t>
      </w:r>
    </w:p>
    <w:p w:rsidR="003359ED" w:rsidRDefault="003359ED" w:rsidP="003359ED">
      <w:pPr>
        <w:numPr>
          <w:ilvl w:val="0"/>
          <w:numId w:val="14"/>
        </w:numPr>
        <w:spacing w:before="100" w:beforeAutospacing="1" w:after="100" w:afterAutospacing="1" w:line="240" w:lineRule="auto"/>
      </w:pPr>
      <w:proofErr w:type="spellStart"/>
      <w:r>
        <w:rPr>
          <w:rStyle w:val="lev"/>
        </w:rPr>
        <w:t>Visualiser</w:t>
      </w:r>
      <w:proofErr w:type="spellEnd"/>
      <w:r>
        <w:rPr>
          <w:rStyle w:val="lev"/>
        </w:rPr>
        <w:t xml:space="preserve"> les </w:t>
      </w:r>
      <w:proofErr w:type="spellStart"/>
      <w:r>
        <w:rPr>
          <w:rStyle w:val="lev"/>
        </w:rPr>
        <w:t>données</w:t>
      </w:r>
      <w:proofErr w:type="spellEnd"/>
      <w:r>
        <w:t xml:space="preserve"> à </w:t>
      </w:r>
      <w:proofErr w:type="spellStart"/>
      <w:r>
        <w:t>l'aide</w:t>
      </w:r>
      <w:proofErr w:type="spellEnd"/>
      <w:r>
        <w:t xml:space="preserve"> </w:t>
      </w:r>
      <w:proofErr w:type="spellStart"/>
      <w:r>
        <w:t>d'une</w:t>
      </w:r>
      <w:proofErr w:type="spellEnd"/>
      <w:r>
        <w:t xml:space="preserve"> interface interactive pour </w:t>
      </w:r>
      <w:proofErr w:type="spellStart"/>
      <w:r>
        <w:t>une</w:t>
      </w:r>
      <w:proofErr w:type="spellEnd"/>
      <w:r>
        <w:t xml:space="preserve"> </w:t>
      </w:r>
      <w:proofErr w:type="spellStart"/>
      <w:r>
        <w:t>meilleure</w:t>
      </w:r>
      <w:proofErr w:type="spellEnd"/>
      <w:r>
        <w:t xml:space="preserve"> </w:t>
      </w:r>
      <w:proofErr w:type="spellStart"/>
      <w:r>
        <w:t>compréhension</w:t>
      </w:r>
      <w:proofErr w:type="spellEnd"/>
      <w:r>
        <w:t xml:space="preserve"> des relations entre les retards </w:t>
      </w:r>
      <w:proofErr w:type="gramStart"/>
      <w:r>
        <w:t>et</w:t>
      </w:r>
      <w:proofErr w:type="gramEnd"/>
      <w:r>
        <w:t xml:space="preserve"> la </w:t>
      </w:r>
      <w:proofErr w:type="spellStart"/>
      <w:r>
        <w:t>météo</w:t>
      </w:r>
      <w:proofErr w:type="spellEnd"/>
      <w:r>
        <w:t>.</w:t>
      </w:r>
    </w:p>
    <w:p w:rsidR="003359ED" w:rsidRDefault="003359ED" w:rsidP="003359ED">
      <w:pPr>
        <w:numPr>
          <w:ilvl w:val="0"/>
          <w:numId w:val="14"/>
        </w:numPr>
        <w:spacing w:before="100" w:beforeAutospacing="1" w:after="100" w:afterAutospacing="1" w:line="240" w:lineRule="auto"/>
      </w:pPr>
      <w:r>
        <w:t xml:space="preserve">Identifier les </w:t>
      </w:r>
      <w:proofErr w:type="spellStart"/>
      <w:r>
        <w:t>principales</w:t>
      </w:r>
      <w:proofErr w:type="spellEnd"/>
      <w:r>
        <w:t xml:space="preserve"> </w:t>
      </w:r>
      <w:r>
        <w:rPr>
          <w:rStyle w:val="lev"/>
        </w:rPr>
        <w:t>causes des retards</w:t>
      </w:r>
      <w:r>
        <w:t xml:space="preserve">, </w:t>
      </w:r>
      <w:proofErr w:type="spellStart"/>
      <w:r>
        <w:t>en</w:t>
      </w:r>
      <w:proofErr w:type="spellEnd"/>
      <w:r>
        <w:t xml:space="preserve"> </w:t>
      </w:r>
      <w:proofErr w:type="spellStart"/>
      <w:r>
        <w:t>particulier</w:t>
      </w:r>
      <w:proofErr w:type="spellEnd"/>
      <w:r>
        <w:t xml:space="preserve"> </w:t>
      </w:r>
      <w:proofErr w:type="spellStart"/>
      <w:r>
        <w:t>celles</w:t>
      </w:r>
      <w:proofErr w:type="spellEnd"/>
      <w:r>
        <w:t xml:space="preserve"> </w:t>
      </w:r>
      <w:proofErr w:type="spellStart"/>
      <w:r>
        <w:t>liées</w:t>
      </w:r>
      <w:proofErr w:type="spellEnd"/>
      <w:r>
        <w:t xml:space="preserve"> à la </w:t>
      </w:r>
      <w:proofErr w:type="spellStart"/>
      <w:r>
        <w:t>météo</w:t>
      </w:r>
      <w:proofErr w:type="spellEnd"/>
      <w:r>
        <w:t xml:space="preserve">, </w:t>
      </w:r>
      <w:proofErr w:type="gramStart"/>
      <w:r>
        <w:t>et</w:t>
      </w:r>
      <w:proofErr w:type="gramEnd"/>
      <w:r>
        <w:t xml:space="preserve"> </w:t>
      </w:r>
      <w:proofErr w:type="spellStart"/>
      <w:r>
        <w:t>évaluer</w:t>
      </w:r>
      <w:proofErr w:type="spellEnd"/>
      <w:r>
        <w:t xml:space="preserve"> </w:t>
      </w:r>
      <w:proofErr w:type="spellStart"/>
      <w:r>
        <w:t>leur</w:t>
      </w:r>
      <w:proofErr w:type="spellEnd"/>
      <w:r>
        <w:t xml:space="preserve"> </w:t>
      </w:r>
      <w:proofErr w:type="spellStart"/>
      <w:r>
        <w:t>poids</w:t>
      </w:r>
      <w:proofErr w:type="spellEnd"/>
      <w:r>
        <w:t xml:space="preserve"> par rapport à </w:t>
      </w:r>
      <w:proofErr w:type="spellStart"/>
      <w:r>
        <w:t>d’autres</w:t>
      </w:r>
      <w:proofErr w:type="spellEnd"/>
      <w:r>
        <w:t xml:space="preserve"> causes.</w:t>
      </w:r>
    </w:p>
    <w:p w:rsidR="003359ED" w:rsidRDefault="003359ED" w:rsidP="003359ED">
      <w:pPr>
        <w:pStyle w:val="Titre2"/>
      </w:pPr>
      <w:proofErr w:type="spellStart"/>
      <w:r>
        <w:t>Méthodologie</w:t>
      </w:r>
      <w:proofErr w:type="spellEnd"/>
    </w:p>
    <w:p w:rsidR="003359ED" w:rsidRDefault="003359ED" w:rsidP="003359ED">
      <w:pPr>
        <w:pStyle w:val="NormalWeb"/>
      </w:pPr>
      <w:r>
        <w:t xml:space="preserve">Le projet suit les étapes classiques d'un processus </w:t>
      </w:r>
      <w:r>
        <w:rPr>
          <w:rStyle w:val="lev"/>
        </w:rPr>
        <w:t>ETL</w:t>
      </w:r>
      <w:r>
        <w:t xml:space="preserve"> (Extraction, Transformation, Chargement), et inclut également une phase de visualisation des données à l'aide de </w:t>
      </w:r>
      <w:proofErr w:type="spellStart"/>
      <w:r>
        <w:rPr>
          <w:rStyle w:val="lev"/>
        </w:rPr>
        <w:t>Dash</w:t>
      </w:r>
      <w:proofErr w:type="spellEnd"/>
      <w:r>
        <w:t xml:space="preserve"> et </w:t>
      </w:r>
      <w:proofErr w:type="spellStart"/>
      <w:r>
        <w:rPr>
          <w:rStyle w:val="lev"/>
        </w:rPr>
        <w:t>Plotly</w:t>
      </w:r>
      <w:proofErr w:type="spellEnd"/>
      <w:r>
        <w:t>. Voici les différentes étapes du processus.</w:t>
      </w:r>
    </w:p>
    <w:p w:rsidR="003359ED" w:rsidRDefault="003359ED" w:rsidP="003359ED">
      <w:pPr>
        <w:pStyle w:val="Titre3"/>
      </w:pPr>
      <w:r>
        <w:t xml:space="preserve">1. Extraction des </w:t>
      </w:r>
      <w:proofErr w:type="spellStart"/>
      <w:r>
        <w:t>Données</w:t>
      </w:r>
      <w:proofErr w:type="spellEnd"/>
    </w:p>
    <w:p w:rsidR="003359ED" w:rsidRDefault="003359ED" w:rsidP="003359ED">
      <w:pPr>
        <w:pStyle w:val="NormalWeb"/>
      </w:pPr>
      <w:r>
        <w:t>Pour commencer, j'ai extrait les données de deux fichiers CSV distincts :</w:t>
      </w:r>
    </w:p>
    <w:p w:rsidR="003359ED" w:rsidRDefault="003359ED" w:rsidP="003359ED">
      <w:pPr>
        <w:numPr>
          <w:ilvl w:val="0"/>
          <w:numId w:val="15"/>
        </w:numPr>
        <w:spacing w:before="100" w:beforeAutospacing="1" w:after="100" w:afterAutospacing="1" w:line="240" w:lineRule="auto"/>
      </w:pPr>
      <w:proofErr w:type="spellStart"/>
      <w:r>
        <w:rPr>
          <w:rStyle w:val="lev"/>
        </w:rPr>
        <w:t>Horaires</w:t>
      </w:r>
      <w:proofErr w:type="spellEnd"/>
      <w:r>
        <w:rPr>
          <w:rStyle w:val="lev"/>
        </w:rPr>
        <w:t xml:space="preserve"> des </w:t>
      </w:r>
      <w:proofErr w:type="gramStart"/>
      <w:r>
        <w:rPr>
          <w:rStyle w:val="lev"/>
        </w:rPr>
        <w:t>trains</w:t>
      </w:r>
      <w:r>
        <w:t xml:space="preserve"> :</w:t>
      </w:r>
      <w:proofErr w:type="gramEnd"/>
      <w:r>
        <w:t xml:space="preserve"> Ce </w:t>
      </w:r>
      <w:proofErr w:type="spellStart"/>
      <w:r>
        <w:t>fichier</w:t>
      </w:r>
      <w:proofErr w:type="spellEnd"/>
      <w:r>
        <w:t xml:space="preserve"> </w:t>
      </w:r>
      <w:proofErr w:type="spellStart"/>
      <w:r>
        <w:t>contient</w:t>
      </w:r>
      <w:proofErr w:type="spellEnd"/>
      <w:r>
        <w:t xml:space="preserve"> les </w:t>
      </w:r>
      <w:proofErr w:type="spellStart"/>
      <w:r>
        <w:t>informations</w:t>
      </w:r>
      <w:proofErr w:type="spellEnd"/>
      <w:r>
        <w:t xml:space="preserve"> relatives aux </w:t>
      </w:r>
      <w:proofErr w:type="spellStart"/>
      <w:r>
        <w:t>départs</w:t>
      </w:r>
      <w:proofErr w:type="spellEnd"/>
      <w:r>
        <w:t xml:space="preserve"> des trains (</w:t>
      </w:r>
      <w:proofErr w:type="spellStart"/>
      <w:r>
        <w:t>heure</w:t>
      </w:r>
      <w:proofErr w:type="spellEnd"/>
      <w:r>
        <w:t xml:space="preserve"> de </w:t>
      </w:r>
      <w:proofErr w:type="spellStart"/>
      <w:r>
        <w:t>départ</w:t>
      </w:r>
      <w:proofErr w:type="spellEnd"/>
      <w:r>
        <w:t xml:space="preserve"> </w:t>
      </w:r>
      <w:proofErr w:type="spellStart"/>
      <w:r>
        <w:t>prévue</w:t>
      </w:r>
      <w:proofErr w:type="spellEnd"/>
      <w:r>
        <w:t xml:space="preserve"> et effective).</w:t>
      </w:r>
    </w:p>
    <w:p w:rsidR="003359ED" w:rsidRDefault="003359ED" w:rsidP="003359ED">
      <w:pPr>
        <w:numPr>
          <w:ilvl w:val="0"/>
          <w:numId w:val="15"/>
        </w:numPr>
        <w:spacing w:before="100" w:beforeAutospacing="1" w:after="100" w:afterAutospacing="1" w:line="240" w:lineRule="auto"/>
      </w:pPr>
      <w:proofErr w:type="spellStart"/>
      <w:proofErr w:type="gramStart"/>
      <w:r>
        <w:rPr>
          <w:rStyle w:val="lev"/>
        </w:rPr>
        <w:t>Météo</w:t>
      </w:r>
      <w:proofErr w:type="spellEnd"/>
      <w:r>
        <w:t xml:space="preserve"> :</w:t>
      </w:r>
      <w:proofErr w:type="gramEnd"/>
      <w:r>
        <w:t xml:space="preserve"> Ce </w:t>
      </w:r>
      <w:proofErr w:type="spellStart"/>
      <w:r>
        <w:t>fichier</w:t>
      </w:r>
      <w:proofErr w:type="spellEnd"/>
      <w:r>
        <w:t xml:space="preserve"> </w:t>
      </w:r>
      <w:proofErr w:type="spellStart"/>
      <w:r>
        <w:t>fournit</w:t>
      </w:r>
      <w:proofErr w:type="spellEnd"/>
      <w:r>
        <w:t xml:space="preserve"> des </w:t>
      </w:r>
      <w:proofErr w:type="spellStart"/>
      <w:r>
        <w:t>informations</w:t>
      </w:r>
      <w:proofErr w:type="spellEnd"/>
      <w:r>
        <w:t xml:space="preserve"> </w:t>
      </w:r>
      <w:proofErr w:type="spellStart"/>
      <w:r>
        <w:t>météorologiques</w:t>
      </w:r>
      <w:proofErr w:type="spellEnd"/>
      <w:r>
        <w:t xml:space="preserve"> </w:t>
      </w:r>
      <w:proofErr w:type="spellStart"/>
      <w:r>
        <w:t>quotidiennes</w:t>
      </w:r>
      <w:proofErr w:type="spellEnd"/>
      <w:r>
        <w:t xml:space="preserve"> pour le </w:t>
      </w:r>
      <w:proofErr w:type="spellStart"/>
      <w:r>
        <w:t>mois</w:t>
      </w:r>
      <w:proofErr w:type="spellEnd"/>
      <w:r>
        <w:t xml:space="preserve"> de </w:t>
      </w:r>
      <w:proofErr w:type="spellStart"/>
      <w:r>
        <w:t>décembre</w:t>
      </w:r>
      <w:proofErr w:type="spellEnd"/>
      <w:r>
        <w:t xml:space="preserve"> 2024, </w:t>
      </w:r>
      <w:proofErr w:type="spellStart"/>
      <w:r>
        <w:t>incluant</w:t>
      </w:r>
      <w:proofErr w:type="spellEnd"/>
      <w:r>
        <w:t xml:space="preserve"> la </w:t>
      </w:r>
      <w:proofErr w:type="spellStart"/>
      <w:r>
        <w:t>température</w:t>
      </w:r>
      <w:proofErr w:type="spellEnd"/>
      <w:r>
        <w:t xml:space="preserve">, les </w:t>
      </w:r>
      <w:proofErr w:type="spellStart"/>
      <w:r>
        <w:t>précipitations</w:t>
      </w:r>
      <w:proofErr w:type="spellEnd"/>
      <w:r>
        <w:t xml:space="preserve">, </w:t>
      </w:r>
      <w:proofErr w:type="spellStart"/>
      <w:r>
        <w:t>l'humidité</w:t>
      </w:r>
      <w:proofErr w:type="spellEnd"/>
      <w:r>
        <w:t xml:space="preserve"> et la </w:t>
      </w:r>
      <w:proofErr w:type="spellStart"/>
      <w:r>
        <w:t>vitesse</w:t>
      </w:r>
      <w:proofErr w:type="spellEnd"/>
      <w:r>
        <w:t xml:space="preserve"> du vent.</w:t>
      </w:r>
    </w:p>
    <w:p w:rsidR="003359ED" w:rsidRDefault="003359ED" w:rsidP="003359ED">
      <w:pPr>
        <w:pStyle w:val="NormalWeb"/>
      </w:pPr>
      <w:r>
        <w:t xml:space="preserve">Ces données ont été générées par une </w:t>
      </w:r>
      <w:r>
        <w:rPr>
          <w:rStyle w:val="lev"/>
        </w:rPr>
        <w:t xml:space="preserve">IA </w:t>
      </w:r>
      <w:proofErr w:type="spellStart"/>
      <w:r>
        <w:rPr>
          <w:rStyle w:val="lev"/>
        </w:rPr>
        <w:t>Gen</w:t>
      </w:r>
      <w:proofErr w:type="spellEnd"/>
      <w:r>
        <w:t>, un générateur de données synthétiques, ce qui permet d’obtenir des ensembles de données réalistes tout en évitant l’utilisation de données réelles ou sensibles.</w:t>
      </w:r>
    </w:p>
    <w:p w:rsidR="003359ED" w:rsidRDefault="003359ED" w:rsidP="003359ED">
      <w:pPr>
        <w:pStyle w:val="NormalWeb"/>
      </w:pPr>
      <w:r>
        <w:t xml:space="preserve">J'ai nettoyé les fichiers en supprimant les doublons et les valeurs manquantes dans la colonne </w:t>
      </w:r>
      <w:r>
        <w:rPr>
          <w:rStyle w:val="CodeHTML"/>
          <w:rFonts w:eastAsiaTheme="majorEastAsia"/>
        </w:rPr>
        <w:t>date</w:t>
      </w:r>
      <w:r>
        <w:t>, pour m'assurer que les données soient complètes et fiables.</w:t>
      </w:r>
    </w:p>
    <w:p w:rsidR="003359ED" w:rsidRDefault="003359ED" w:rsidP="003359ED">
      <w:pPr>
        <w:pStyle w:val="Titre3"/>
      </w:pPr>
      <w:r>
        <w:t xml:space="preserve">2. Transformation des </w:t>
      </w:r>
      <w:proofErr w:type="spellStart"/>
      <w:r>
        <w:t>Données</w:t>
      </w:r>
      <w:proofErr w:type="spellEnd"/>
    </w:p>
    <w:p w:rsidR="003359ED" w:rsidRDefault="003359ED" w:rsidP="003359ED">
      <w:pPr>
        <w:pStyle w:val="NormalWeb"/>
      </w:pPr>
      <w:r>
        <w:t>Une fois les données extraites, je les ai transformées afin de pouvoir effectuer une analyse approfondie :</w:t>
      </w:r>
    </w:p>
    <w:p w:rsidR="003359ED" w:rsidRDefault="003359ED" w:rsidP="003359ED">
      <w:pPr>
        <w:pStyle w:val="NormalWeb"/>
        <w:numPr>
          <w:ilvl w:val="0"/>
          <w:numId w:val="16"/>
        </w:numPr>
      </w:pPr>
      <w:r>
        <w:rPr>
          <w:rStyle w:val="lev"/>
        </w:rPr>
        <w:lastRenderedPageBreak/>
        <w:t>Remplacement des valeurs manquantes</w:t>
      </w:r>
      <w:r>
        <w:t xml:space="preserve"> : L’heure de départ effective des trains a été utilisée pour remplacer les valeurs manquantes dans cette colonne.</w:t>
      </w:r>
    </w:p>
    <w:p w:rsidR="003359ED" w:rsidRDefault="003359ED" w:rsidP="003359ED">
      <w:pPr>
        <w:pStyle w:val="NormalWeb"/>
        <w:numPr>
          <w:ilvl w:val="0"/>
          <w:numId w:val="16"/>
        </w:numPr>
      </w:pPr>
      <w:r>
        <w:rPr>
          <w:rStyle w:val="lev"/>
        </w:rPr>
        <w:t>Fusion des données de train et météo</w:t>
      </w:r>
      <w:r>
        <w:t xml:space="preserve"> : J'ai fusionné les données des horaires des trains et de la météo sur la colonne </w:t>
      </w:r>
      <w:r>
        <w:rPr>
          <w:rStyle w:val="CodeHTML"/>
          <w:rFonts w:eastAsiaTheme="majorEastAsia"/>
        </w:rPr>
        <w:t>date</w:t>
      </w:r>
      <w:r>
        <w:t>, ce qui m’a permis d’associer chaque train aux conditions météorologiques correspondantes.</w:t>
      </w:r>
    </w:p>
    <w:p w:rsidR="003359ED" w:rsidRDefault="003359ED" w:rsidP="003359ED">
      <w:pPr>
        <w:pStyle w:val="NormalWeb"/>
        <w:numPr>
          <w:ilvl w:val="0"/>
          <w:numId w:val="16"/>
        </w:numPr>
      </w:pPr>
      <w:r>
        <w:rPr>
          <w:rStyle w:val="lev"/>
        </w:rPr>
        <w:t>Calcul des retards</w:t>
      </w:r>
      <w:r>
        <w:t xml:space="preserve"> : J'ai calculé la durée des retards en soustrayant l'heure de départ prévue de l'heure de départ effective. Les retards de 10 minutes ou plus ont été considérés comme significatifs.</w:t>
      </w:r>
    </w:p>
    <w:p w:rsidR="003359ED" w:rsidRDefault="003359ED" w:rsidP="003359ED">
      <w:pPr>
        <w:pStyle w:val="NormalWeb"/>
        <w:numPr>
          <w:ilvl w:val="0"/>
          <w:numId w:val="16"/>
        </w:numPr>
      </w:pPr>
      <w:r>
        <w:rPr>
          <w:rStyle w:val="lev"/>
        </w:rPr>
        <w:t>Identification des mauvaises conditions météorologiques</w:t>
      </w:r>
      <w:r>
        <w:t xml:space="preserve"> : J'ai jugé que les conditions météorologiques étaient mauvaises si :</w:t>
      </w:r>
    </w:p>
    <w:p w:rsidR="003359ED" w:rsidRDefault="003359ED" w:rsidP="003359ED">
      <w:pPr>
        <w:numPr>
          <w:ilvl w:val="1"/>
          <w:numId w:val="16"/>
        </w:numPr>
        <w:spacing w:before="100" w:beforeAutospacing="1" w:after="100" w:afterAutospacing="1" w:line="240" w:lineRule="auto"/>
      </w:pPr>
      <w:r>
        <w:t xml:space="preserve">La </w:t>
      </w:r>
      <w:proofErr w:type="spellStart"/>
      <w:r>
        <w:t>température</w:t>
      </w:r>
      <w:proofErr w:type="spellEnd"/>
      <w:r>
        <w:t xml:space="preserve"> </w:t>
      </w:r>
      <w:proofErr w:type="spellStart"/>
      <w:r>
        <w:t>était</w:t>
      </w:r>
      <w:proofErr w:type="spellEnd"/>
      <w:r>
        <w:t xml:space="preserve"> </w:t>
      </w:r>
      <w:proofErr w:type="spellStart"/>
      <w:r>
        <w:t>inférieure</w:t>
      </w:r>
      <w:proofErr w:type="spellEnd"/>
      <w:r>
        <w:t xml:space="preserve"> à 0°C.</w:t>
      </w:r>
    </w:p>
    <w:p w:rsidR="003359ED" w:rsidRDefault="003359ED" w:rsidP="003359ED">
      <w:pPr>
        <w:numPr>
          <w:ilvl w:val="1"/>
          <w:numId w:val="16"/>
        </w:numPr>
        <w:spacing w:before="100" w:beforeAutospacing="1" w:after="100" w:afterAutospacing="1" w:line="240" w:lineRule="auto"/>
      </w:pPr>
      <w:r>
        <w:t xml:space="preserve">Les </w:t>
      </w:r>
      <w:proofErr w:type="spellStart"/>
      <w:r>
        <w:t>précipitations</w:t>
      </w:r>
      <w:proofErr w:type="spellEnd"/>
      <w:r>
        <w:t xml:space="preserve"> </w:t>
      </w:r>
      <w:proofErr w:type="spellStart"/>
      <w:r>
        <w:t>étaient</w:t>
      </w:r>
      <w:proofErr w:type="spellEnd"/>
      <w:r>
        <w:t xml:space="preserve"> </w:t>
      </w:r>
      <w:proofErr w:type="spellStart"/>
      <w:r>
        <w:t>supérieures</w:t>
      </w:r>
      <w:proofErr w:type="spellEnd"/>
      <w:r>
        <w:t xml:space="preserve"> à 10 mm.</w:t>
      </w:r>
    </w:p>
    <w:p w:rsidR="003359ED" w:rsidRDefault="003359ED" w:rsidP="003359ED">
      <w:pPr>
        <w:numPr>
          <w:ilvl w:val="1"/>
          <w:numId w:val="16"/>
        </w:numPr>
        <w:spacing w:before="100" w:beforeAutospacing="1" w:after="100" w:afterAutospacing="1" w:line="240" w:lineRule="auto"/>
      </w:pPr>
      <w:proofErr w:type="spellStart"/>
      <w:r>
        <w:t>L'humidité</w:t>
      </w:r>
      <w:proofErr w:type="spellEnd"/>
      <w:r>
        <w:t xml:space="preserve"> </w:t>
      </w:r>
      <w:proofErr w:type="spellStart"/>
      <w:r>
        <w:t>dépassait</w:t>
      </w:r>
      <w:proofErr w:type="spellEnd"/>
      <w:r>
        <w:t xml:space="preserve"> 80%.</w:t>
      </w:r>
    </w:p>
    <w:p w:rsidR="003359ED" w:rsidRDefault="003359ED" w:rsidP="003359ED">
      <w:pPr>
        <w:numPr>
          <w:ilvl w:val="1"/>
          <w:numId w:val="16"/>
        </w:numPr>
        <w:spacing w:before="100" w:beforeAutospacing="1" w:after="100" w:afterAutospacing="1" w:line="240" w:lineRule="auto"/>
      </w:pPr>
      <w:r>
        <w:t xml:space="preserve">Le vent </w:t>
      </w:r>
      <w:proofErr w:type="spellStart"/>
      <w:r>
        <w:t>soufflait</w:t>
      </w:r>
      <w:proofErr w:type="spellEnd"/>
      <w:r>
        <w:t xml:space="preserve"> à plus de 10 km/h.</w:t>
      </w:r>
    </w:p>
    <w:p w:rsidR="003359ED" w:rsidRDefault="003359ED" w:rsidP="003359ED">
      <w:pPr>
        <w:pStyle w:val="NormalWeb"/>
        <w:numPr>
          <w:ilvl w:val="0"/>
          <w:numId w:val="16"/>
        </w:numPr>
      </w:pPr>
      <w:r>
        <w:rPr>
          <w:rStyle w:val="lev"/>
        </w:rPr>
        <w:t>Ajout des causes des retards</w:t>
      </w:r>
      <w:r>
        <w:t xml:space="preserve"> : Les causes des retards ont été déterminées comme suit :</w:t>
      </w:r>
    </w:p>
    <w:p w:rsidR="003359ED" w:rsidRDefault="003359ED" w:rsidP="003359ED">
      <w:pPr>
        <w:numPr>
          <w:ilvl w:val="1"/>
          <w:numId w:val="16"/>
        </w:numPr>
        <w:spacing w:before="100" w:beforeAutospacing="1" w:after="100" w:afterAutospacing="1" w:line="240" w:lineRule="auto"/>
      </w:pPr>
      <w:r>
        <w:t xml:space="preserve">Si </w:t>
      </w:r>
      <w:proofErr w:type="gramStart"/>
      <w:r>
        <w:t>un</w:t>
      </w:r>
      <w:proofErr w:type="gramEnd"/>
      <w:r>
        <w:t xml:space="preserve"> retard </w:t>
      </w:r>
      <w:proofErr w:type="spellStart"/>
      <w:r>
        <w:t>significatif</w:t>
      </w:r>
      <w:proofErr w:type="spellEnd"/>
      <w:r>
        <w:t xml:space="preserve"> (&gt;= 10 minutes) </w:t>
      </w:r>
      <w:proofErr w:type="spellStart"/>
      <w:r>
        <w:t>coïncidait</w:t>
      </w:r>
      <w:proofErr w:type="spellEnd"/>
      <w:r>
        <w:t xml:space="preserve"> avec des conditions </w:t>
      </w:r>
      <w:proofErr w:type="spellStart"/>
      <w:r>
        <w:t>météorologiques</w:t>
      </w:r>
      <w:proofErr w:type="spellEnd"/>
      <w:r>
        <w:t xml:space="preserve"> </w:t>
      </w:r>
      <w:proofErr w:type="spellStart"/>
      <w:r>
        <w:t>défavorables</w:t>
      </w:r>
      <w:proofErr w:type="spellEnd"/>
      <w:r>
        <w:t xml:space="preserve">, la cause </w:t>
      </w:r>
      <w:proofErr w:type="spellStart"/>
      <w:r>
        <w:t>était</w:t>
      </w:r>
      <w:proofErr w:type="spellEnd"/>
      <w:r>
        <w:t xml:space="preserve"> </w:t>
      </w:r>
      <w:proofErr w:type="spellStart"/>
      <w:r>
        <w:t>marquée</w:t>
      </w:r>
      <w:proofErr w:type="spellEnd"/>
      <w:r>
        <w:t xml:space="preserve"> "</w:t>
      </w:r>
      <w:proofErr w:type="spellStart"/>
      <w:r>
        <w:t>Mauvais</w:t>
      </w:r>
      <w:proofErr w:type="spellEnd"/>
      <w:r>
        <w:t xml:space="preserve"> Temps".</w:t>
      </w:r>
    </w:p>
    <w:p w:rsidR="003359ED" w:rsidRDefault="003359ED" w:rsidP="003359ED">
      <w:pPr>
        <w:numPr>
          <w:ilvl w:val="1"/>
          <w:numId w:val="16"/>
        </w:numPr>
        <w:spacing w:before="100" w:beforeAutospacing="1" w:after="100" w:afterAutospacing="1" w:line="240" w:lineRule="auto"/>
      </w:pPr>
      <w:proofErr w:type="spellStart"/>
      <w:r>
        <w:t>Sinon</w:t>
      </w:r>
      <w:proofErr w:type="spellEnd"/>
      <w:r>
        <w:t xml:space="preserve">, la cause </w:t>
      </w:r>
      <w:proofErr w:type="spellStart"/>
      <w:r>
        <w:t>était</w:t>
      </w:r>
      <w:proofErr w:type="spellEnd"/>
      <w:r>
        <w:t xml:space="preserve"> </w:t>
      </w:r>
      <w:proofErr w:type="spellStart"/>
      <w:r>
        <w:t>marquée</w:t>
      </w:r>
      <w:proofErr w:type="spellEnd"/>
      <w:r>
        <w:t xml:space="preserve"> "</w:t>
      </w:r>
      <w:proofErr w:type="spellStart"/>
      <w:r>
        <w:t>Autre</w:t>
      </w:r>
      <w:proofErr w:type="spellEnd"/>
      <w:r>
        <w:t xml:space="preserve"> Cause".</w:t>
      </w:r>
    </w:p>
    <w:p w:rsidR="003359ED" w:rsidRDefault="003359ED" w:rsidP="003359ED">
      <w:pPr>
        <w:pStyle w:val="NormalWeb"/>
        <w:numPr>
          <w:ilvl w:val="0"/>
          <w:numId w:val="16"/>
        </w:numPr>
      </w:pPr>
      <w:r>
        <w:rPr>
          <w:rStyle w:val="lev"/>
        </w:rPr>
        <w:t>Nettoyage des données</w:t>
      </w:r>
      <w:r>
        <w:t xml:space="preserve"> : Les données ont été filtrées pour ne conserver que celles ayant des retards significatifs et les colonnes pertinentes.</w:t>
      </w:r>
    </w:p>
    <w:p w:rsidR="003359ED" w:rsidRDefault="003359ED" w:rsidP="003359ED">
      <w:pPr>
        <w:pStyle w:val="Titre3"/>
      </w:pPr>
      <w:r>
        <w:t xml:space="preserve">3. </w:t>
      </w:r>
      <w:proofErr w:type="spellStart"/>
      <w:r>
        <w:t>Chargement</w:t>
      </w:r>
      <w:proofErr w:type="spellEnd"/>
      <w:r>
        <w:t xml:space="preserve"> des </w:t>
      </w:r>
      <w:proofErr w:type="spellStart"/>
      <w:r>
        <w:t>Données</w:t>
      </w:r>
      <w:proofErr w:type="spellEnd"/>
    </w:p>
    <w:p w:rsidR="003359ED" w:rsidRDefault="003359ED" w:rsidP="003359ED">
      <w:pPr>
        <w:pStyle w:val="NormalWeb"/>
      </w:pPr>
      <w:r>
        <w:t xml:space="preserve">Ensuite, j'ai chargé les données brutes (horaires des trains et météo) ainsi que les données transformées dans une base de données </w:t>
      </w:r>
      <w:proofErr w:type="spellStart"/>
      <w:r>
        <w:rPr>
          <w:rStyle w:val="lev"/>
        </w:rPr>
        <w:t>SQLite</w:t>
      </w:r>
      <w:proofErr w:type="spellEnd"/>
      <w:r>
        <w:t>. Cela m'a permis de stocker les informations de manière structurée et de faciliter leur consultation pour des analyses futures.</w:t>
      </w:r>
    </w:p>
    <w:p w:rsidR="003359ED" w:rsidRDefault="003359ED" w:rsidP="003359ED">
      <w:pPr>
        <w:pStyle w:val="Titre3"/>
      </w:pPr>
      <w:r>
        <w:t xml:space="preserve">4. </w:t>
      </w:r>
      <w:proofErr w:type="spellStart"/>
      <w:r>
        <w:t>Visualisation</w:t>
      </w:r>
      <w:proofErr w:type="spellEnd"/>
      <w:r>
        <w:t xml:space="preserve"> des </w:t>
      </w:r>
      <w:proofErr w:type="spellStart"/>
      <w:r>
        <w:t>Données</w:t>
      </w:r>
      <w:proofErr w:type="spellEnd"/>
    </w:p>
    <w:p w:rsidR="003359ED" w:rsidRDefault="003359ED" w:rsidP="003359ED">
      <w:pPr>
        <w:pStyle w:val="NormalWeb"/>
      </w:pPr>
      <w:r>
        <w:t xml:space="preserve">L’analyse des données a été complétée par la création de graphiques interactifs à l’aide de </w:t>
      </w:r>
      <w:proofErr w:type="spellStart"/>
      <w:r>
        <w:rPr>
          <w:rStyle w:val="lev"/>
        </w:rPr>
        <w:t>Dash</w:t>
      </w:r>
      <w:proofErr w:type="spellEnd"/>
      <w:r>
        <w:t xml:space="preserve"> et </w:t>
      </w:r>
      <w:proofErr w:type="spellStart"/>
      <w:r>
        <w:rPr>
          <w:rStyle w:val="lev"/>
        </w:rPr>
        <w:t>Plotly</w:t>
      </w:r>
      <w:proofErr w:type="spellEnd"/>
      <w:r>
        <w:t>. J'ai créé trois graphiques principaux :</w:t>
      </w:r>
    </w:p>
    <w:p w:rsidR="003359ED" w:rsidRDefault="003359ED" w:rsidP="003359ED">
      <w:pPr>
        <w:numPr>
          <w:ilvl w:val="0"/>
          <w:numId w:val="17"/>
        </w:numPr>
        <w:spacing w:before="100" w:beforeAutospacing="1" w:after="100" w:afterAutospacing="1" w:line="240" w:lineRule="auto"/>
      </w:pPr>
      <w:proofErr w:type="spellStart"/>
      <w:r>
        <w:rPr>
          <w:rStyle w:val="lev"/>
        </w:rPr>
        <w:t>Température</w:t>
      </w:r>
      <w:proofErr w:type="spellEnd"/>
      <w:r>
        <w:rPr>
          <w:rStyle w:val="lev"/>
        </w:rPr>
        <w:t xml:space="preserve"> </w:t>
      </w:r>
      <w:proofErr w:type="spellStart"/>
      <w:proofErr w:type="gramStart"/>
      <w:r>
        <w:rPr>
          <w:rStyle w:val="lev"/>
        </w:rPr>
        <w:t>quotidienne</w:t>
      </w:r>
      <w:proofErr w:type="spellEnd"/>
      <w:r>
        <w:t xml:space="preserve"> :</w:t>
      </w:r>
      <w:proofErr w:type="gramEnd"/>
      <w:r>
        <w:t xml:space="preserve"> Un </w:t>
      </w:r>
      <w:proofErr w:type="spellStart"/>
      <w:r>
        <w:t>graphique</w:t>
      </w:r>
      <w:proofErr w:type="spellEnd"/>
      <w:r>
        <w:t xml:space="preserve"> </w:t>
      </w:r>
      <w:proofErr w:type="spellStart"/>
      <w:r>
        <w:t>linéaire</w:t>
      </w:r>
      <w:proofErr w:type="spellEnd"/>
      <w:r>
        <w:t xml:space="preserve"> </w:t>
      </w:r>
      <w:proofErr w:type="spellStart"/>
      <w:r>
        <w:t>montrant</w:t>
      </w:r>
      <w:proofErr w:type="spellEnd"/>
      <w:r>
        <w:t xml:space="preserve"> </w:t>
      </w:r>
      <w:proofErr w:type="spellStart"/>
      <w:r>
        <w:t>l’évolution</w:t>
      </w:r>
      <w:proofErr w:type="spellEnd"/>
      <w:r>
        <w:t xml:space="preserve"> de la </w:t>
      </w:r>
      <w:proofErr w:type="spellStart"/>
      <w:r>
        <w:t>température</w:t>
      </w:r>
      <w:proofErr w:type="spellEnd"/>
      <w:r>
        <w:t xml:space="preserve"> au </w:t>
      </w:r>
      <w:proofErr w:type="spellStart"/>
      <w:r>
        <w:t>cours</w:t>
      </w:r>
      <w:proofErr w:type="spellEnd"/>
      <w:r>
        <w:t xml:space="preserve"> du </w:t>
      </w:r>
      <w:proofErr w:type="spellStart"/>
      <w:r>
        <w:t>mois</w:t>
      </w:r>
      <w:proofErr w:type="spellEnd"/>
      <w:r>
        <w:t xml:space="preserve"> de </w:t>
      </w:r>
      <w:proofErr w:type="spellStart"/>
      <w:r>
        <w:t>décembre</w:t>
      </w:r>
      <w:proofErr w:type="spellEnd"/>
      <w:r>
        <w:t xml:space="preserve"> 2024.</w:t>
      </w:r>
    </w:p>
    <w:p w:rsidR="003359ED" w:rsidRDefault="003359ED" w:rsidP="003359ED">
      <w:pPr>
        <w:numPr>
          <w:ilvl w:val="0"/>
          <w:numId w:val="17"/>
        </w:numPr>
        <w:spacing w:before="100" w:beforeAutospacing="1" w:after="100" w:afterAutospacing="1" w:line="240" w:lineRule="auto"/>
      </w:pPr>
      <w:proofErr w:type="spellStart"/>
      <w:r>
        <w:rPr>
          <w:rStyle w:val="lev"/>
        </w:rPr>
        <w:t>Durée</w:t>
      </w:r>
      <w:proofErr w:type="spellEnd"/>
      <w:r>
        <w:rPr>
          <w:rStyle w:val="lev"/>
        </w:rPr>
        <w:t xml:space="preserve"> </w:t>
      </w:r>
      <w:proofErr w:type="spellStart"/>
      <w:r>
        <w:rPr>
          <w:rStyle w:val="lev"/>
        </w:rPr>
        <w:t>moyenne</w:t>
      </w:r>
      <w:proofErr w:type="spellEnd"/>
      <w:r>
        <w:rPr>
          <w:rStyle w:val="lev"/>
        </w:rPr>
        <w:t xml:space="preserve"> des retards par </w:t>
      </w:r>
      <w:proofErr w:type="gramStart"/>
      <w:r>
        <w:rPr>
          <w:rStyle w:val="lev"/>
        </w:rPr>
        <w:t>cause</w:t>
      </w:r>
      <w:r>
        <w:t xml:space="preserve"> :</w:t>
      </w:r>
      <w:proofErr w:type="gramEnd"/>
      <w:r>
        <w:t xml:space="preserve"> Un </w:t>
      </w:r>
      <w:proofErr w:type="spellStart"/>
      <w:r>
        <w:t>graphique</w:t>
      </w:r>
      <w:proofErr w:type="spellEnd"/>
      <w:r>
        <w:t xml:space="preserve"> à barres </w:t>
      </w:r>
      <w:proofErr w:type="spellStart"/>
      <w:r>
        <w:t>illustrant</w:t>
      </w:r>
      <w:proofErr w:type="spellEnd"/>
      <w:r>
        <w:t xml:space="preserve"> la </w:t>
      </w:r>
      <w:proofErr w:type="spellStart"/>
      <w:r>
        <w:t>durée</w:t>
      </w:r>
      <w:proofErr w:type="spellEnd"/>
      <w:r>
        <w:t xml:space="preserve"> </w:t>
      </w:r>
      <w:proofErr w:type="spellStart"/>
      <w:r>
        <w:t>moyenne</w:t>
      </w:r>
      <w:proofErr w:type="spellEnd"/>
      <w:r>
        <w:t xml:space="preserve"> des retards </w:t>
      </w:r>
      <w:proofErr w:type="spellStart"/>
      <w:r>
        <w:t>en</w:t>
      </w:r>
      <w:proofErr w:type="spellEnd"/>
      <w:r>
        <w:t xml:space="preserve"> </w:t>
      </w:r>
      <w:proofErr w:type="spellStart"/>
      <w:r>
        <w:t>fonction</w:t>
      </w:r>
      <w:proofErr w:type="spellEnd"/>
      <w:r>
        <w:t xml:space="preserve"> des causes (</w:t>
      </w:r>
      <w:proofErr w:type="spellStart"/>
      <w:r>
        <w:t>mauvais</w:t>
      </w:r>
      <w:proofErr w:type="spellEnd"/>
      <w:r>
        <w:t xml:space="preserve"> temps </w:t>
      </w:r>
      <w:proofErr w:type="spellStart"/>
      <w:r>
        <w:t>ou</w:t>
      </w:r>
      <w:proofErr w:type="spellEnd"/>
      <w:r>
        <w:t xml:space="preserve"> </w:t>
      </w:r>
      <w:proofErr w:type="spellStart"/>
      <w:r>
        <w:t>autres</w:t>
      </w:r>
      <w:proofErr w:type="spellEnd"/>
      <w:r>
        <w:t xml:space="preserve"> causes).</w:t>
      </w:r>
    </w:p>
    <w:p w:rsidR="003359ED" w:rsidRDefault="003359ED" w:rsidP="003359ED">
      <w:pPr>
        <w:numPr>
          <w:ilvl w:val="0"/>
          <w:numId w:val="17"/>
        </w:numPr>
        <w:spacing w:before="100" w:beforeAutospacing="1" w:after="100" w:afterAutospacing="1" w:line="240" w:lineRule="auto"/>
      </w:pPr>
      <w:proofErr w:type="spellStart"/>
      <w:r>
        <w:rPr>
          <w:rStyle w:val="lev"/>
        </w:rPr>
        <w:t>Nombre</w:t>
      </w:r>
      <w:proofErr w:type="spellEnd"/>
      <w:r>
        <w:rPr>
          <w:rStyle w:val="lev"/>
        </w:rPr>
        <w:t xml:space="preserve"> de trains par </w:t>
      </w:r>
      <w:proofErr w:type="gramStart"/>
      <w:r>
        <w:rPr>
          <w:rStyle w:val="lev"/>
        </w:rPr>
        <w:t>jour</w:t>
      </w:r>
      <w:r>
        <w:t xml:space="preserve"> :</w:t>
      </w:r>
      <w:proofErr w:type="gramEnd"/>
      <w:r>
        <w:t xml:space="preserve"> Un </w:t>
      </w:r>
      <w:proofErr w:type="spellStart"/>
      <w:r>
        <w:t>graphique</w:t>
      </w:r>
      <w:proofErr w:type="spellEnd"/>
      <w:r>
        <w:t xml:space="preserve"> à barres </w:t>
      </w:r>
      <w:proofErr w:type="spellStart"/>
      <w:r>
        <w:t>montrant</w:t>
      </w:r>
      <w:proofErr w:type="spellEnd"/>
      <w:r>
        <w:t xml:space="preserve"> le </w:t>
      </w:r>
      <w:proofErr w:type="spellStart"/>
      <w:r>
        <w:t>nombre</w:t>
      </w:r>
      <w:proofErr w:type="spellEnd"/>
      <w:r>
        <w:t xml:space="preserve"> de trains qui </w:t>
      </w:r>
      <w:proofErr w:type="spellStart"/>
      <w:r>
        <w:t>ont</w:t>
      </w:r>
      <w:proofErr w:type="spellEnd"/>
      <w:r>
        <w:t xml:space="preserve"> </w:t>
      </w:r>
      <w:proofErr w:type="spellStart"/>
      <w:r>
        <w:t>circulé</w:t>
      </w:r>
      <w:proofErr w:type="spellEnd"/>
      <w:r>
        <w:t xml:space="preserve"> </w:t>
      </w:r>
      <w:proofErr w:type="spellStart"/>
      <w:r>
        <w:t>chaque</w:t>
      </w:r>
      <w:proofErr w:type="spellEnd"/>
      <w:r>
        <w:t xml:space="preserve"> jour </w:t>
      </w:r>
      <w:proofErr w:type="spellStart"/>
      <w:r>
        <w:t>en</w:t>
      </w:r>
      <w:proofErr w:type="spellEnd"/>
      <w:r>
        <w:t xml:space="preserve"> </w:t>
      </w:r>
      <w:proofErr w:type="spellStart"/>
      <w:r>
        <w:t>décembre</w:t>
      </w:r>
      <w:proofErr w:type="spellEnd"/>
      <w:r>
        <w:t xml:space="preserve"> 2024.</w:t>
      </w:r>
    </w:p>
    <w:p w:rsidR="003359ED" w:rsidRDefault="003359ED" w:rsidP="003359ED">
      <w:pPr>
        <w:pStyle w:val="Titre3"/>
      </w:pPr>
      <w:r>
        <w:t xml:space="preserve">5. </w:t>
      </w:r>
      <w:proofErr w:type="spellStart"/>
      <w:r>
        <w:t>Résultats</w:t>
      </w:r>
      <w:proofErr w:type="spellEnd"/>
    </w:p>
    <w:p w:rsidR="003359ED" w:rsidRDefault="003359ED" w:rsidP="003359ED">
      <w:pPr>
        <w:pStyle w:val="NormalWeb"/>
      </w:pPr>
      <w:r>
        <w:t xml:space="preserve">L’analyse a révélé que les </w:t>
      </w:r>
      <w:r>
        <w:rPr>
          <w:rStyle w:val="lev"/>
        </w:rPr>
        <w:t>conditions météorologiques défavorables</w:t>
      </w:r>
      <w:r>
        <w:t xml:space="preserve"> sont la principale cause des retards des trains en décembre 2024. En effet, les jours de </w:t>
      </w:r>
      <w:r>
        <w:rPr>
          <w:rStyle w:val="lev"/>
        </w:rPr>
        <w:t>mauvais temps</w:t>
      </w:r>
      <w:r>
        <w:t xml:space="preserve"> (températures sous zéro, précipitations élevées, humidité et vent forts) ont montré une </w:t>
      </w:r>
      <w:r>
        <w:rPr>
          <w:rStyle w:val="lev"/>
        </w:rPr>
        <w:t>augmentation significative des retards</w:t>
      </w:r>
      <w:r>
        <w:t xml:space="preserve">, en raison de perturbations dues au gel des </w:t>
      </w:r>
      <w:r>
        <w:lastRenderedPageBreak/>
        <w:t>voies, à des risques accrus de défaillances techniques et à des mesures de sécurité supplémentaires.</w:t>
      </w:r>
    </w:p>
    <w:p w:rsidR="003359ED" w:rsidRDefault="003359ED" w:rsidP="003359ED">
      <w:pPr>
        <w:pStyle w:val="NormalWeb"/>
      </w:pPr>
      <w:r>
        <w:t xml:space="preserve">Les </w:t>
      </w:r>
      <w:r>
        <w:rPr>
          <w:rStyle w:val="lev"/>
        </w:rPr>
        <w:t>autres causes de retard</w:t>
      </w:r>
      <w:r>
        <w:t>, comme des problèmes techniques ou des événements imprévus, ont été moins fréquentes et ont eu un impact moins significatif sur la durée des retards.</w:t>
      </w:r>
    </w:p>
    <w:p w:rsidR="003359ED" w:rsidRDefault="003359ED" w:rsidP="003359ED">
      <w:pPr>
        <w:pStyle w:val="Titre3"/>
      </w:pPr>
      <w:r>
        <w:t>6. Conclusion</w:t>
      </w:r>
    </w:p>
    <w:p w:rsidR="003359ED" w:rsidRDefault="003359ED" w:rsidP="003359ED">
      <w:pPr>
        <w:pStyle w:val="NormalWeb"/>
      </w:pPr>
      <w:r>
        <w:t xml:space="preserve">Cette analyse montre clairement que la </w:t>
      </w:r>
      <w:r>
        <w:rPr>
          <w:rStyle w:val="lev"/>
        </w:rPr>
        <w:t>mauvaise météo</w:t>
      </w:r>
      <w:r>
        <w:t xml:space="preserve"> a un impact majeur sur la ponctualité des trains à la gare de Lyon en décembre 2024. Les conditions climatiques extrêmes ont causé les retards les plus importants, et ces résultats mettent en évidence l'importance de tenir compte des prévisions météorologiques dans la gestion du trafic ferroviaire. Les retards dus à des facteurs autres que la météo étaient moins fréquents et moins significatifs, ce qui souligne encore l'importance des conditions climatiques dans la gestion des retards.</w:t>
      </w:r>
    </w:p>
    <w:p w:rsidR="00F86E80" w:rsidRPr="003359ED" w:rsidRDefault="00F86E80" w:rsidP="003359ED">
      <w:pPr>
        <w:pStyle w:val="Titre2"/>
        <w:rPr>
          <w:lang w:val="fr-FR"/>
        </w:rPr>
      </w:pPr>
    </w:p>
    <w:sectPr w:rsidR="00F86E80" w:rsidRPr="00335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6E3834"/>
    <w:multiLevelType w:val="multilevel"/>
    <w:tmpl w:val="A9F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C0813"/>
    <w:multiLevelType w:val="multilevel"/>
    <w:tmpl w:val="0442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16469"/>
    <w:multiLevelType w:val="multilevel"/>
    <w:tmpl w:val="B41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24FBA"/>
    <w:multiLevelType w:val="multilevel"/>
    <w:tmpl w:val="BE5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B280A"/>
    <w:multiLevelType w:val="multilevel"/>
    <w:tmpl w:val="7C04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E57CA"/>
    <w:multiLevelType w:val="multilevel"/>
    <w:tmpl w:val="70D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17925"/>
    <w:multiLevelType w:val="multilevel"/>
    <w:tmpl w:val="B84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14A99"/>
    <w:multiLevelType w:val="multilevel"/>
    <w:tmpl w:val="13B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5"/>
  </w:num>
  <w:num w:numId="12">
    <w:abstractNumId w:val="13"/>
  </w:num>
  <w:num w:numId="13">
    <w:abstractNumId w:val="12"/>
  </w:num>
  <w:num w:numId="14">
    <w:abstractNumId w:val="14"/>
  </w:num>
  <w:num w:numId="15">
    <w:abstractNumId w:val="11"/>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359ED"/>
    <w:rsid w:val="00AA1D8D"/>
    <w:rsid w:val="00B47730"/>
    <w:rsid w:val="00CB0664"/>
    <w:rsid w:val="00F86E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5BF22"/>
  <w14:defaultImageDpi w14:val="300"/>
  <w15:docId w15:val="{FD380B46-3AAD-4E7B-8D68-5734887D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359E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335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99439">
      <w:bodyDiv w:val="1"/>
      <w:marLeft w:val="0"/>
      <w:marRight w:val="0"/>
      <w:marTop w:val="0"/>
      <w:marBottom w:val="0"/>
      <w:divBdr>
        <w:top w:val="none" w:sz="0" w:space="0" w:color="auto"/>
        <w:left w:val="none" w:sz="0" w:space="0" w:color="auto"/>
        <w:bottom w:val="none" w:sz="0" w:space="0" w:color="auto"/>
        <w:right w:val="none" w:sz="0" w:space="0" w:color="auto"/>
      </w:divBdr>
    </w:div>
    <w:div w:id="2120103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A3786-19FE-4A7B-8B75-06FA5941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852</Words>
  <Characters>4688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CBS Computer</cp:lastModifiedBy>
  <cp:revision>2</cp:revision>
  <dcterms:created xsi:type="dcterms:W3CDTF">2013-12-23T23:15:00Z</dcterms:created>
  <dcterms:modified xsi:type="dcterms:W3CDTF">2025-01-19T22:28:00Z</dcterms:modified>
  <cp:category/>
</cp:coreProperties>
</file>